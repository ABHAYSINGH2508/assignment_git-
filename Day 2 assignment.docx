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44791B">
      <w:pPr>
        <w:rPr>
          <w:rFonts w:hint="default"/>
          <w:lang w:val="en-US"/>
        </w:rPr>
      </w:pPr>
      <w:r>
        <w:rPr>
          <w:rFonts w:hint="default"/>
          <w:lang w:val="en-US"/>
        </w:rPr>
        <w:t>Day 2 assignment(Git):</w:t>
      </w:r>
    </w:p>
    <w:p w14:paraId="24A8490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4929505"/>
            <wp:effectExtent l="0" t="0" r="14605" b="8255"/>
            <wp:docPr id="4" name="Picture 4" descr="Screenshot 2025-01-15 17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1-15 1744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70500" cy="1313815"/>
            <wp:effectExtent l="0" t="0" r="2540" b="12065"/>
            <wp:docPr id="2" name="Picture 2" descr="Screenshot 2025-01-15 17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1-15 1746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D1D5">
      <w:pPr>
        <w:rPr>
          <w:rFonts w:hint="default"/>
          <w:lang w:val="en-US"/>
        </w:rPr>
      </w:pPr>
    </w:p>
    <w:p w14:paraId="31D47A40">
      <w:pPr>
        <w:rPr>
          <w:rFonts w:hint="default"/>
          <w:lang w:val="en-US"/>
        </w:rPr>
      </w:pPr>
    </w:p>
    <w:p w14:paraId="388ADB8A"/>
    <w:p w14:paraId="2AAD6953"/>
    <w:p w14:paraId="574FCC1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E71F7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E71F7B"/>
    <w:rsid w:val="231825A3"/>
    <w:rsid w:val="5DCE73AD"/>
    <w:rsid w:val="65CC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cs="Times New Roman" w:eastAsiaTheme="minorEastAsia"/>
      <w:kern w:val="0"/>
      <w:sz w:val="24"/>
      <w:szCs w:val="24"/>
      <w:lang w:val="en-IN" w:eastAsia="en-US" w:bidi="hi-IN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2025-01-15T12:17:00Z</dcterms:created>
  <dc:creator>ABHAY SINGH</dc:creator>
  <cp:lastModifiedBy>ABHAY SINGH</cp:lastModifiedBy>
  <dcterms:modified xsi:type="dcterms:W3CDTF">2025-01-15T12:18:58Z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1BF7A3FD74514497B284B94B51AE639E_11</vt:lpwstr>
  </property>
</Properties>
</file>